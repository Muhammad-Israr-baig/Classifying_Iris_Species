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🌸 Iris Flower Classification using K-Nearest Neighbors (KNN)</w:t>
      </w:r>
    </w:p>
    <w:p>
      <w:r>
        <w:br/>
        <w:t>This project demonstrates a simple yet powerful machine learning algorithm — K-Nearest Neighbors (KNN) — to classify iris flowers into different species based on their sepal and petal dimensions.</w:t>
        <w:br/>
        <w:br/>
        <w:t>---</w:t>
        <w:br/>
        <w:br/>
        <w:t>## 📘 Project Overview</w:t>
        <w:br/>
        <w:br/>
        <w:t>The Iris dataset is one of the most popular datasets in machine learning and pattern recognition.</w:t>
        <w:br/>
        <w:t>In this notebook, we:</w:t>
        <w:br/>
        <w:t>- Load and explore the Iris dataset using scikit-learn.</w:t>
        <w:br/>
        <w:t>- Visualize the data using pandas and matplotlib.</w:t>
        <w:br/>
        <w:t>- Train a KNN classifier model.</w:t>
        <w:br/>
        <w:t>- Evaluate its accuracy and make predictions on new data.</w:t>
        <w:br/>
        <w:br/>
        <w:t>---</w:t>
        <w:br/>
        <w:br/>
        <w:t>## ⚙️ Requirements</w:t>
        <w:br/>
        <w:br/>
        <w:t>Make sure you have the following Python libraries installed:</w:t>
        <w:br/>
        <w:br/>
        <w:t>pip install numpy pandas matplotlib scikit-learn mglearn</w:t>
        <w:br/>
        <w:br/>
        <w:t>---</w:t>
        <w:br/>
        <w:br/>
        <w:t>## 🚀 How to Run</w:t>
        <w:br/>
        <w:br/>
        <w:t>1. Clone or download this repository.</w:t>
        <w:br/>
        <w:t>2. Open the project folder in Jupyter Notebook or JupyterLab.</w:t>
        <w:br/>
        <w:t>3. Run each cell step-by-step to understand the workflow.</w:t>
        <w:br/>
        <w:br/>
        <w:t>Example command:</w:t>
        <w:br/>
        <w:t>jupyter notebook 7433ffad-0abd-43e6-9045-92ddca711455.ipynb</w:t>
        <w:br/>
        <w:br/>
        <w:t>---</w:t>
        <w:br/>
        <w:br/>
        <w:t>## 🧠 Core Concepts</w:t>
        <w:br/>
        <w:br/>
        <w:t>This project introduces several fundamental machine learning and data science concepts that form the basis for more advanced topics:</w:t>
        <w:br/>
        <w:br/>
        <w:t>### 📊 1. Data Exploration and Preprocessing</w:t>
        <w:br/>
        <w:t>- Loading and inspecting datasets using scikit-learn.</w:t>
        <w:br/>
        <w:t>- Converting data into pandas DataFrames for easy handling.</w:t>
        <w:br/>
        <w:t>- Understanding features (inputs) and labels (outputs).</w:t>
        <w:br/>
        <w:br/>
        <w:t>### 🧩 2. Data Visualization</w:t>
        <w:br/>
        <w:t>- Plotting relationships between features using scatter matrix plots.</w:t>
        <w:br/>
        <w:t>- Observing patterns and separability between classes.</w:t>
        <w:br/>
        <w:br/>
        <w:t>### 🧮 3. Model Building with K-Nearest Neighbors (KNN)</w:t>
        <w:br/>
        <w:t>- Training the model with the KNeighborsClassifier from scikit-learn.</w:t>
        <w:br/>
        <w:t>- Learning how the KNN algorithm classifies data points based on proximity.</w:t>
        <w:br/>
        <w:br/>
        <w:t>### ⚙️ 4. Model Evaluation</w:t>
        <w:br/>
        <w:t>- Using a train/test split to evaluate model accuracy.</w:t>
        <w:br/>
        <w:t>- Understanding the difference between training and testing data.</w:t>
        <w:br/>
        <w:br/>
        <w:t>### 🔍 5. Making Predictions</w:t>
        <w:br/>
        <w:t>- Predicting new, unseen data points.</w:t>
        <w:br/>
        <w:t>- Mapping numerical predictions to class labels (like setosa, versicolor, virginica).</w:t>
        <w:br/>
        <w:br/>
        <w:t>### 🧠 6. Key Machine Learning Skills Practiced</w:t>
        <w:br/>
        <w:t>- Working with datasets in numpy and pandas</w:t>
        <w:br/>
        <w:t>- Building and training ML models using scikit-learn</w:t>
        <w:br/>
        <w:t>- Visualizing and interpreting model performance</w:t>
        <w:br/>
        <w:br/>
        <w:t>---</w:t>
        <w:br/>
        <w:br/>
        <w:t>## 👨‍💻 Author</w:t>
        <w:br/>
        <w:br/>
        <w:t>**Israr Baig**</w:t>
        <w:br/>
        <w:t>BS Computer Science Student — Federal Urdu University of Arts, Science and Technology, Islamabad</w:t>
        <w:br/>
        <w:t>Enthusiastic about Artificial Intelligence, Machine Learning, and Data Science.</w:t>
        <w:br/>
        <w:t>Always exploring how machines can learn from data and make intelligent decisions.</w:t>
        <w:br/>
        <w:br/>
        <w:t>---</w:t>
        <w:br/>
        <w:br/>
        <w:t>“Every great machine learning engineer starts with small experiments — consistency turns curiosity into mastery.”</w:t>
        <w:br/>
        <w:t>— Israr Baig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